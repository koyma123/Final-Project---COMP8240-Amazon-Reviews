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Segmentation in the Amazon Reviews Dataset</w:t>
      </w:r>
    </w:p>
    <w:p>
      <w:pPr>
        <w:pStyle w:val="Heading3"/>
      </w:pPr>
      <w:r>
        <w:t>Purpose of Segmentation</w:t>
      </w:r>
    </w:p>
    <w:p>
      <w:r>
        <w:t>The Amazon Reviews Dataset contains individual product reviews that vary in length and content. Segmenting these reviews allows us to analyze specific sections within a review (e.g., positive, negative, or neutral statements), enabling a deeper understanding of sentiment and thematic patterns across different product categories. Segmentation helps to break down lengthy reviews into coherent sections, making it easier to conduct topic modeling, sentiment analysis, and other forms of text analysis.</w:t>
      </w:r>
    </w:p>
    <w:p>
      <w:pPr>
        <w:pStyle w:val="Heading3"/>
      </w:pPr>
      <w:r>
        <w:t>Segmentation Approach</w:t>
      </w:r>
    </w:p>
    <w:p>
      <w:r>
        <w:t>For each review, segmentation is applied by splitting the text based on sentence boundaries. Each sentence is treated as a segment to capture distinct statements within the review. In cases where a review has multiple paragraphs, paragraph boundaries are also preserved to maintain the review's natural structure. This segmentation strategy allows us to capture nuanced shifts in sentiment or topics within a single review.</w:t>
      </w:r>
    </w:p>
    <w:p>
      <w:pPr>
        <w:pStyle w:val="Heading3"/>
      </w:pPr>
      <w:r>
        <w:t>Preprocessing and Preparation for Segmentation</w:t>
      </w:r>
    </w:p>
    <w:p>
      <w:r>
        <w:t>Step 1: Text Cleaning - Each review is cleaned by converting text to lowercase, removing extraneous whitespace, and handling punctuation.</w:t>
      </w:r>
    </w:p>
    <w:p>
      <w:r>
        <w:t>Step 2: Sentence Segmentation - The review text is split into sentences, with each sentence treated as a distinct segment. This allows each review to be broken down into meaningful parts that can be analyzed individually.</w:t>
      </w:r>
    </w:p>
    <w:p>
      <w:r>
        <w:t>Step 3: Marker Insertion - A marker (e.g., ===END===) is added after each sentence or segment to clearly denote segmentation boundaries within the review.</w:t>
      </w:r>
    </w:p>
    <w:p>
      <w:pPr>
        <w:pStyle w:val="Heading3"/>
      </w:pPr>
      <w:r>
        <w:t>Example of Segmented Review</w:t>
      </w:r>
    </w:p>
    <w:p>
      <w:r>
        <w:t>START this product exceeded my expectations. END</w:t>
        <w:br/>
        <w:t>===END===</w:t>
        <w:br/>
        <w:t>START it works perfectly for my needs and is easy to use. END</w:t>
        <w:br/>
        <w:t>===END===</w:t>
        <w:br/>
        <w:t>START however, the battery life could be improved. END</w:t>
        <w:br/>
        <w:t>===END===</w:t>
      </w:r>
    </w:p>
    <w:p>
      <w:pPr>
        <w:pStyle w:val="Heading3"/>
      </w:pPr>
      <w:r>
        <w:t>Explanation</w:t>
      </w:r>
    </w:p>
    <w:p>
      <w:r>
        <w:t>In the above example, each sentence within the review is treated as a separate segment, with boundaries denoted by the '===END===' marker. This segmentation approach allows for detailed analysis of sentiment shifts within a single review, aiding in sentiment analysis and text classification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